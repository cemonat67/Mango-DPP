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Zero@Design — FAZ 1.2: What-If CO2 Scenario API</w:t>
      </w:r>
    </w:p>
    <w:p>
      <w:r>
        <w:t>Bu doküman, Design Advisor Agent’ın ürün bileşenleri (fiber, fabric, process) üzerinden tahmini karbon ayak izi hesaplaması ve alternatif senaryolar üretmesi için geliştirilen What-If CO2 Scenario API’nin kurulum ve entegrasyon adımlarını içerir.</w:t>
      </w:r>
    </w:p>
    <w:p>
      <w:pPr>
        <w:pStyle w:val="Heading2"/>
      </w:pPr>
      <w:r>
        <w:t>1️⃣ DB GÜNCELLEMESİ (Supabase)</w:t>
      </w:r>
    </w:p>
    <w:p>
      <w:r>
        <w:t>Yeni fonksiyon: estimate_fabric_co2 — fabric içindeki fiber karışımı ve process girdilerine göre CO2 tahmini yapar.</w:t>
      </w:r>
    </w:p>
    <w:p>
      <w:r>
        <w:br/>
        <w:t>create or replace function estimate_fabric_co2(</w:t>
        <w:br/>
        <w:t xml:space="preserve">  fabric_id uuid,</w:t>
        <w:br/>
        <w:t xml:space="preserve">  processes uuid[],</w:t>
        <w:br/>
        <w:t xml:space="preserve">  weight_kg numeric</w:t>
        <w:br/>
        <w:t>)</w:t>
        <w:br/>
        <w:t>returns numeric language plpgsql as $$</w:t>
        <w:br/>
        <w:t>declare</w:t>
        <w:br/>
        <w:t xml:space="preserve">  m jsonb;</w:t>
        <w:br/>
        <w:t xml:space="preserve">  total numeric := 0;</w:t>
        <w:br/>
        <w:t xml:space="preserve">  pid uuid;</w:t>
        <w:br/>
        <w:t>begin</w:t>
        <w:br/>
        <w:t xml:space="preserve">  select fiber_mix into m from fabric where id=fabric_id;</w:t>
        <w:br/>
        <w:t xml:space="preserve">  if m is null then return null; end if;</w:t>
        <w:br/>
        <w:br/>
        <w:t xml:space="preserve">  for select (elem-&gt;&gt;'fiber_id')::uuid as fid, (elem-&gt;&gt;'ratio')::numeric as ratio</w:t>
        <w:br/>
        <w:t xml:space="preserve">      from jsonb_array_elements(m) elem</w:t>
        <w:br/>
        <w:t xml:space="preserve">  loop</w:t>
        <w:br/>
        <w:t xml:space="preserve">    total := total + (</w:t>
        <w:br/>
        <w:t xml:space="preserve">      (select co2_kg_per_kg from fiber where id=fid) * ratio * weight_kg</w:t>
        <w:br/>
        <w:t xml:space="preserve">    );</w:t>
        <w:br/>
        <w:t xml:space="preserve">  end loop;</w:t>
        <w:br/>
        <w:br/>
        <w:t xml:space="preserve">  if processes is not null then</w:t>
        <w:br/>
        <w:t xml:space="preserve">    foreach pid in array processes</w:t>
        <w:br/>
        <w:t xml:space="preserve">    loop</w:t>
        <w:br/>
        <w:t xml:space="preserve">      total := total + (</w:t>
        <w:br/>
        <w:t xml:space="preserve">        (select co2_kg_per_kg from process where id=pid) * weight_kg</w:t>
        <w:br/>
        <w:t xml:space="preserve">      );</w:t>
        <w:br/>
        <w:t xml:space="preserve">    end loop;</w:t>
        <w:br/>
        <w:t xml:space="preserve">  end if;</w:t>
        <w:br/>
        <w:br/>
        <w:t xml:space="preserve">  return total;</w:t>
        <w:br/>
        <w:t>end $$;</w:t>
        <w:br/>
      </w:r>
    </w:p>
    <w:p>
      <w:r>
        <w:t>Uygulama:</w:t>
      </w:r>
    </w:p>
    <w:p>
      <w:r>
        <w:br/>
        <w:t>psql "$DB_URL" -f supabase_setup.sql</w:t>
        <w:br/>
        <w:t>psql "$DB_URL" -c "\ef estimate_fabric_co2"</w:t>
        <w:br/>
      </w:r>
    </w:p>
    <w:p>
      <w:pPr>
        <w:pStyle w:val="Heading2"/>
      </w:pPr>
      <w:r>
        <w:t>2️⃣ FASTAPI – What-If Endpoint</w:t>
      </w:r>
    </w:p>
    <w:p>
      <w:r>
        <w:t>Yeni dosya: app/whatif.py (veya mevcut main.py içine eklenir)</w:t>
      </w:r>
    </w:p>
    <w:p>
      <w:r>
        <w:br/>
        <w:t>from fastapi import APIRouter</w:t>
        <w:br/>
        <w:t>from pydantic import BaseModel</w:t>
        <w:br/>
        <w:t>import os, requests, json</w:t>
        <w:br/>
        <w:t>from openai import OpenAI</w:t>
        <w:br/>
        <w:br/>
        <w:t>router = APIRouter()</w:t>
        <w:br/>
        <w:t>oai = OpenAI(api_key=os.getenv("OPENAI_API_KEY"))</w:t>
        <w:br/>
        <w:t>SUPABASE_URL = os.getenv("SUPABASE_URL")</w:t>
        <w:br/>
        <w:t>SUPABASE_KEY = os.getenv("SUPABASE_SERVICE_ROLE_KEY")</w:t>
        <w:br/>
        <w:br/>
        <w:t>class WhatIfReq(BaseModel):</w:t>
        <w:br/>
        <w:t xml:space="preserve">    fabric_id: str</w:t>
        <w:br/>
        <w:t xml:space="preserve">    processes: list[str]</w:t>
        <w:br/>
        <w:t xml:space="preserve">    weight_kg: float = 1.0</w:t>
        <w:br/>
        <w:t xml:space="preserve">    target_reduction: float = 0.3</w:t>
        <w:br/>
        <w:br/>
        <w:t>@router.post("/ai/whatif")</w:t>
        <w:br/>
        <w:t>def whatif(body: WhatIfReq):</w:t>
        <w:br/>
        <w:t xml:space="preserve">    url = f"{SUPABASE_URL}/rest/v1/rpc/estimate_fabric_co2"</w:t>
        <w:br/>
        <w:t xml:space="preserve">    headers = {</w:t>
        <w:br/>
        <w:t xml:space="preserve">        "apikey": SUPABASE_KEY,</w:t>
        <w:br/>
        <w:t xml:space="preserve">        "Authorization": f"Bearer {SUPABASE_KEY}",</w:t>
        <w:br/>
        <w:t xml:space="preserve">        "Content-Type": "application/json"</w:t>
        <w:br/>
        <w:t xml:space="preserve">    }</w:t>
        <w:br/>
        <w:t xml:space="preserve">    data = {"fabric_id": body.fabric_id, "processes": body.processes, "weight_kg": body.weight_kg}</w:t>
        <w:br/>
        <w:t xml:space="preserve">    r = requests.post(url, headers=headers, json=data)</w:t>
        <w:br/>
        <w:t xml:space="preserve">    baseline = r.json() if r.ok else None</w:t>
        <w:br/>
        <w:br/>
        <w:t xml:space="preserve">    if not baseline:</w:t>
        <w:br/>
        <w:t xml:space="preserve">        return {"error": "Baseline CO2 hesaplanamadı."}</w:t>
        <w:br/>
        <w:br/>
        <w:t xml:space="preserve">    prompt = f"""</w:t>
        <w:br/>
        <w:t xml:space="preserve">    Mevcut kumaş üretiminde toplam CO2 {baseline:.2f} kg. </w:t>
        <w:br/>
        <w:t xml:space="preserve">    Hedef: %{body.target_reduction*100:.0f} azaltma.</w:t>
        <w:br/>
        <w:t xml:space="preserve">    Veritabanındaki lif ve proses bilgilerini dikkate alarak </w:t>
        <w:br/>
        <w:t xml:space="preserve">    alternatif fiber veya proses kombinasyonu öner.</w:t>
        <w:br/>
        <w:t xml:space="preserve">    Çıktı formatı: </w:t>
        <w:br/>
        <w:t xml:space="preserve">    - Öneri 1 (Yeni fiber/proses kombinasyonu)</w:t>
        <w:br/>
        <w:t xml:space="preserve">    - Beklenen CO2: ... kg</w:t>
        <w:br/>
        <w:t xml:space="preserve">    - Açıklama: ...</w:t>
        <w:br/>
        <w:t xml:space="preserve">    """</w:t>
        <w:br/>
        <w:t xml:space="preserve">    chat = oai.chat.completions.create(</w:t>
        <w:br/>
        <w:t xml:space="preserve">        model="gpt-5.1-mini",</w:t>
        <w:br/>
        <w:t xml:space="preserve">        messages=[</w:t>
        <w:br/>
        <w:t xml:space="preserve">            {"role":"system","content":"You are Zero@Design Design Advisor Agent."},</w:t>
        <w:br/>
        <w:t xml:space="preserve">            {"role":"user","content":prompt}</w:t>
        <w:br/>
        <w:t xml:space="preserve">        ]</w:t>
        <w:br/>
        <w:t xml:space="preserve">    )</w:t>
        <w:br/>
        <w:t xml:space="preserve">    suggestion = chat.choices[0].message.content</w:t>
        <w:br/>
        <w:br/>
        <w:t xml:space="preserve">    return {</w:t>
        <w:br/>
        <w:t xml:space="preserve">        "baseline_kgco2": baseline,</w:t>
        <w:br/>
        <w:t xml:space="preserve">        "target_kgco2": round(baseline*(1-body.target_reduction),3),</w:t>
        <w:br/>
        <w:t xml:space="preserve">        "recommendation": suggestion</w:t>
        <w:br/>
        <w:t xml:space="preserve">    }</w:t>
        <w:br/>
      </w:r>
    </w:p>
    <w:p>
      <w:r>
        <w:t>Router ana API’ye eklenir:</w:t>
      </w:r>
    </w:p>
    <w:p>
      <w:r>
        <w:br/>
        <w:t>from fastapi import FastAPI</w:t>
        <w:br/>
        <w:t>from app import whatif</w:t>
        <w:br/>
        <w:br/>
        <w:t>app = FastAPI()</w:t>
        <w:br/>
        <w:t>app.include_router(whatif.router)</w:t>
        <w:br/>
      </w:r>
    </w:p>
    <w:p>
      <w:r>
        <w:t>Çalıştırma:</w:t>
      </w:r>
    </w:p>
    <w:p>
      <w:r>
        <w:br/>
        <w:t>uvicorn app.main:app --host 0.0.0.0 --port 5000 --reload</w:t>
        <w:br/>
      </w:r>
    </w:p>
    <w:p>
      <w:pPr>
        <w:pStyle w:val="Heading2"/>
      </w:pPr>
      <w:r>
        <w:t>3️⃣ TEST – What-If API</w:t>
      </w:r>
    </w:p>
    <w:p>
      <w:r>
        <w:t>API test örneği:</w:t>
      </w:r>
    </w:p>
    <w:p>
      <w:r>
        <w:br/>
        <w:t>curl -X POST http://localhost:5000/ai/whatif   -H "Content-Type: application/json"   -d '{</w:t>
        <w:br/>
        <w:t xml:space="preserve">    "fabric_id": "UUID_OF_FABRIC",</w:t>
        <w:br/>
        <w:t xml:space="preserve">    "processes": ["UUID_OF_PROCESS"],</w:t>
        <w:br/>
        <w:t xml:space="preserve">    "weight_kg": 1.0,</w:t>
        <w:br/>
        <w:t xml:space="preserve">    "target_reduction": 0.3</w:t>
        <w:br/>
        <w:t xml:space="preserve">  }'</w:t>
        <w:br/>
      </w:r>
    </w:p>
    <w:p>
      <w:r>
        <w:t>Beklenen örnek çıktı:</w:t>
      </w:r>
    </w:p>
    <w:p>
      <w:r>
        <w:br/>
        <w:t>{</w:t>
        <w:br/>
        <w:t xml:space="preserve">  "baseline_kgco2": 2.45,</w:t>
        <w:br/>
        <w:t xml:space="preserve">  "target_kgco2": 1.72,</w:t>
        <w:br/>
        <w:t xml:space="preserve">  "recommendation": "- Replace polyester with lyocell; switch from reactive dyeing to pigment dyeing..."</w:t>
        <w:br/>
        <w:t>}</w:t>
        <w:br/>
      </w:r>
    </w:p>
    <w:p>
      <w:pPr>
        <w:pStyle w:val="Heading2"/>
      </w:pPr>
      <w:r>
        <w:t>4️⃣ n8n veya UI Entegrasyonu</w:t>
      </w:r>
    </w:p>
    <w:p>
      <w:r>
        <w:t>n8n’de “CO2 Scenario” HTTP node’u eklenir → /ai/whatif endpoint’ine POST yapılır.</w:t>
        <w:br/>
        <w:t>UI tarafında: 'Show alternative scenario' butonu → API çağrısı → JSON sonucu grafik olarak gösterilir.</w:t>
      </w:r>
    </w:p>
    <w:p>
      <w:pPr>
        <w:pStyle w:val="Heading2"/>
      </w:pPr>
      <w:r>
        <w:t>5️⃣ VALIDASYON &amp; METRİKLER</w:t>
      </w:r>
    </w:p>
    <w:p>
      <w:r>
        <w:t>• API yanıt süresi: &lt; 3 s</w:t>
        <w:br/>
        <w:t>• Hesaplama doğruluğu: ±5 %</w:t>
        <w:br/>
        <w:t>• Öneri başarı oranı: %70+</w:t>
        <w:br/>
        <w:t>• Çıktı dili: Türkçe + İngilizce, kısa açıklama</w:t>
      </w:r>
    </w:p>
    <w:p>
      <w:pPr>
        <w:pStyle w:val="Heading2"/>
      </w:pPr>
      <w:r>
        <w:t>6️⃣ SONRAKİ ADIMLAR (FAZ 1.3 Preview)</w:t>
      </w:r>
    </w:p>
    <w:p>
      <w:r>
        <w:t>• Design Advisor Dashboard — Gerçek zamanlı Eco-Score + öneri kartları</w:t>
        <w:br/>
        <w:t>• Learning Orchestrator — Kullanıcı geri bildirimiyle modelin kendini iyileştirmesi</w:t>
        <w:br/>
        <w:t>• Report Agent — What-If senaryolarını PDF olarak dışa aktarım</w:t>
      </w:r>
    </w:p>
    <w:p>
      <w:r>
        <w:t>✅ Bu doküman FAZ 1.2 – What-If CO2 Scenario API kurulum kılavuzu olarak kullanılabilir. Komut: uvicorn app.main:app --reload ardından test curl’ü çalıştır.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